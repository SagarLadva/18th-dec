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DF3E4" w14:textId="77777777" w:rsidR="00937E61" w:rsidRDefault="00000000">
      <w:r>
        <w:rPr>
          <w:b/>
        </w:rPr>
        <w:t>What is Automation Testing?</w:t>
      </w:r>
    </w:p>
    <w:p w14:paraId="23923C75" w14:textId="77777777" w:rsidR="00937E61" w:rsidRDefault="00000000">
      <w:r>
        <w:t>Automation Testing is a process where software tools are used to run tests automatically, without human effort. It helps check if the software works correctly.</w:t>
      </w:r>
    </w:p>
    <w:p w14:paraId="3C262B0C" w14:textId="77777777" w:rsidR="00937E61" w:rsidRDefault="00000000">
      <w:r>
        <w:rPr>
          <w:b/>
        </w:rPr>
        <w:t>Which Are The Browsers Supported By Selenium IDE?</w:t>
      </w:r>
    </w:p>
    <w:p w14:paraId="1F4E3D55" w14:textId="7504D793" w:rsidR="00937E61" w:rsidRDefault="00000000">
      <w:r>
        <w:t xml:space="preserve">Selenium IDE supports </w:t>
      </w:r>
      <w:r w:rsidR="00BE000D">
        <w:t>Edge</w:t>
      </w:r>
      <w:r w:rsidR="00FE402F">
        <w:t xml:space="preserve"> </w:t>
      </w:r>
      <w:r>
        <w:t>and Firefox browsers.</w:t>
      </w:r>
    </w:p>
    <w:p w14:paraId="1793B4C8" w14:textId="77777777" w:rsidR="00937E61" w:rsidRDefault="00000000">
      <w:r>
        <w:rPr>
          <w:b/>
        </w:rPr>
        <w:t>What are the benefits of Automation Testing?</w:t>
      </w:r>
    </w:p>
    <w:p w14:paraId="188B1A66" w14:textId="77777777" w:rsidR="00937E61" w:rsidRDefault="00000000">
      <w:r>
        <w:t>• Saves time and effort</w:t>
      </w:r>
      <w:r>
        <w:br/>
        <w:t>• Tests can be reused</w:t>
      </w:r>
      <w:r>
        <w:br/>
        <w:t>• Increases test coverage</w:t>
      </w:r>
      <w:r>
        <w:br/>
        <w:t>• Reduces human errors</w:t>
      </w:r>
      <w:r>
        <w:br/>
        <w:t>• Faster feedback on bugs</w:t>
      </w:r>
    </w:p>
    <w:p w14:paraId="2B80884F" w14:textId="77777777" w:rsidR="00937E61" w:rsidRDefault="00000000">
      <w:r>
        <w:rPr>
          <w:b/>
        </w:rPr>
        <w:t>What are the advantages of Selenium?</w:t>
      </w:r>
    </w:p>
    <w:p w14:paraId="7CF9FC96" w14:textId="77777777" w:rsidR="00937E61" w:rsidRDefault="00000000">
      <w:r>
        <w:t>• Open-source and free to use</w:t>
      </w:r>
      <w:r>
        <w:br/>
        <w:t>• Supports multiple browsers</w:t>
      </w:r>
      <w:r>
        <w:br/>
        <w:t>• Works with many programming languages like Java, Python, C#, etc.</w:t>
      </w:r>
      <w:r>
        <w:br/>
        <w:t>• Can be integrated with other tools</w:t>
      </w:r>
      <w:r>
        <w:br/>
        <w:t>• Good community support</w:t>
      </w:r>
    </w:p>
    <w:p w14:paraId="1D5C080C" w14:textId="77777777" w:rsidR="00937E61" w:rsidRDefault="00000000">
      <w:r>
        <w:rPr>
          <w:b/>
        </w:rPr>
        <w:t>Why testers should opt for Selenium and not QTP?</w:t>
      </w:r>
    </w:p>
    <w:p w14:paraId="6EAD6A15" w14:textId="77777777" w:rsidR="00937E61" w:rsidRDefault="00000000">
      <w:r>
        <w:t>• Selenium is free, QTP is paid</w:t>
      </w:r>
      <w:r>
        <w:br/>
        <w:t>• Selenium supports many browsers, QTP supports fewer</w:t>
      </w:r>
      <w:r>
        <w:br/>
        <w:t>• Selenium supports various programming languages, QTP mostly uses VBScript</w:t>
      </w:r>
      <w:r>
        <w:br/>
        <w:t>• Selenium works on multiple operating systems</w:t>
      </w:r>
    </w:p>
    <w:sectPr w:rsidR="00937E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479573">
    <w:abstractNumId w:val="8"/>
  </w:num>
  <w:num w:numId="2" w16cid:durableId="472330521">
    <w:abstractNumId w:val="6"/>
  </w:num>
  <w:num w:numId="3" w16cid:durableId="1495100155">
    <w:abstractNumId w:val="5"/>
  </w:num>
  <w:num w:numId="4" w16cid:durableId="1056709557">
    <w:abstractNumId w:val="4"/>
  </w:num>
  <w:num w:numId="5" w16cid:durableId="1571574070">
    <w:abstractNumId w:val="7"/>
  </w:num>
  <w:num w:numId="6" w16cid:durableId="1334914269">
    <w:abstractNumId w:val="3"/>
  </w:num>
  <w:num w:numId="7" w16cid:durableId="33970816">
    <w:abstractNumId w:val="2"/>
  </w:num>
  <w:num w:numId="8" w16cid:durableId="2133202752">
    <w:abstractNumId w:val="1"/>
  </w:num>
  <w:num w:numId="9" w16cid:durableId="124198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237"/>
    <w:rsid w:val="00937E61"/>
    <w:rsid w:val="00AA1D8D"/>
    <w:rsid w:val="00B47730"/>
    <w:rsid w:val="00BE000D"/>
    <w:rsid w:val="00CB0664"/>
    <w:rsid w:val="00FC693F"/>
    <w:rsid w:val="00FE4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466B7A"/>
  <w14:defaultImageDpi w14:val="300"/>
  <w15:docId w15:val="{D723FB22-C3E8-421B-91BA-330235E1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140</Words>
  <Characters>797</Characters>
  <Application>Microsoft Office Word</Application>
  <DocSecurity>0</DocSecurity>
  <Lines>22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Sagar Ladva</cp:lastModifiedBy>
  <cp:revision>3</cp:revision>
  <dcterms:created xsi:type="dcterms:W3CDTF">2013-12-23T23:15:00Z</dcterms:created>
  <dcterms:modified xsi:type="dcterms:W3CDTF">2025-04-17T17:33:00Z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0a34c742959719afcde4ab52e579256dac22414339a6979055c997c826af9963</vt:lpwstr>
  </property>
</Properties>
</file>