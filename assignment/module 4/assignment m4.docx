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62747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What is RDBMS</w:t>
      </w:r>
    </w:p>
    <w:p w14:paraId="18AD8A97" w14:textId="77777777" w:rsidR="00335564" w:rsidRDefault="00000000" w:rsidP="00762ABF">
      <w:r>
        <w:t>RDBMS stands for Relational Database Management System. It stores data in tables (rows and columns) and supports relationships between them. Examples: MySQL, Oracle, SQL Server.</w:t>
      </w:r>
    </w:p>
    <w:p w14:paraId="54AA7462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What is SQL</w:t>
      </w:r>
    </w:p>
    <w:p w14:paraId="2A3FAFEA" w14:textId="77777777" w:rsidR="00335564" w:rsidRDefault="00000000" w:rsidP="00762ABF">
      <w:r>
        <w:t>SQL (Structured Query Language) is used to interact with relational databases for storing, modifying, and retrieving data.</w:t>
      </w:r>
    </w:p>
    <w:p w14:paraId="684C7574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Write SQL Commands</w:t>
      </w:r>
    </w:p>
    <w:p w14:paraId="5842CDFD" w14:textId="77777777" w:rsidR="00335564" w:rsidRDefault="00000000" w:rsidP="00762ABF">
      <w:r>
        <w:t>SELECT, INSERT, UPDATE, DELETE, CREATE, ALTER, DROP, JOIN, WHERE, GROUP BY, ORDER BY.</w:t>
      </w:r>
    </w:p>
    <w:p w14:paraId="15E53D80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What is join?</w:t>
      </w:r>
    </w:p>
    <w:p w14:paraId="16752222" w14:textId="77777777" w:rsidR="00335564" w:rsidRDefault="00000000" w:rsidP="00762ABF">
      <w:r>
        <w:t>A SQL JOIN combines rows from two or more tables based on a related column.</w:t>
      </w:r>
    </w:p>
    <w:p w14:paraId="26AB2288" w14:textId="77777777" w:rsidR="00335564" w:rsidRPr="007903FB" w:rsidRDefault="00000000" w:rsidP="00762ABF">
      <w:pPr>
        <w:rPr>
          <w:b/>
          <w:bCs/>
        </w:rPr>
      </w:pPr>
      <w:r w:rsidRPr="007903FB">
        <w:rPr>
          <w:b/>
          <w:bCs/>
        </w:rPr>
        <w:t>Write type of joins.</w:t>
      </w:r>
    </w:p>
    <w:p w14:paraId="0E588D62" w14:textId="77777777" w:rsidR="00335564" w:rsidRDefault="00000000" w:rsidP="00762ABF">
      <w:r>
        <w:t>1. INNER JOIN</w:t>
      </w:r>
      <w:r>
        <w:br/>
        <w:t>2. LEFT JOIN</w:t>
      </w:r>
      <w:r>
        <w:br/>
        <w:t>3. RIGHT JOIN</w:t>
      </w:r>
      <w:r>
        <w:br/>
        <w:t>4. FULL OUTER JOIN</w:t>
      </w:r>
      <w:r>
        <w:br/>
        <w:t>5. CROSS JOIN</w:t>
      </w:r>
      <w:r>
        <w:br/>
        <w:t>6. SELF JOIN</w:t>
      </w:r>
    </w:p>
    <w:p w14:paraId="76349123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 xml:space="preserve">How Many </w:t>
      </w:r>
      <w:proofErr w:type="gramStart"/>
      <w:r w:rsidRPr="00762ABF">
        <w:rPr>
          <w:b/>
          <w:bCs/>
        </w:rPr>
        <w:t>constraint</w:t>
      </w:r>
      <w:proofErr w:type="gramEnd"/>
      <w:r w:rsidRPr="00762ABF">
        <w:rPr>
          <w:b/>
          <w:bCs/>
        </w:rPr>
        <w:t xml:space="preserve"> and describes it self</w:t>
      </w:r>
    </w:p>
    <w:p w14:paraId="59B0CFD1" w14:textId="77777777" w:rsidR="00335564" w:rsidRDefault="00000000" w:rsidP="00762ABF">
      <w:r>
        <w:t>1. NOT NULL – Column must have a value.</w:t>
      </w:r>
      <w:r>
        <w:br/>
        <w:t>2. UNIQUE – No duplicate values.</w:t>
      </w:r>
      <w:r>
        <w:br/>
        <w:t>3. PRIMARY KEY – Uniquely identifies each row.</w:t>
      </w:r>
      <w:r>
        <w:br/>
        <w:t>4. FOREIGN KEY – Links two tables.</w:t>
      </w:r>
      <w:r>
        <w:br/>
        <w:t>5. CHECK – Ensures valid values.</w:t>
      </w:r>
      <w:r>
        <w:br/>
        <w:t>6. DEFAULT – Sets default value.</w:t>
      </w:r>
    </w:p>
    <w:p w14:paraId="6F21788A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Difference between RDBMS vs DBMS</w:t>
      </w:r>
    </w:p>
    <w:p w14:paraId="721A2A62" w14:textId="77777777" w:rsidR="00335564" w:rsidRDefault="00000000" w:rsidP="00762ABF">
      <w:r>
        <w:t>DBMS: Data is stored in files without relationships.</w:t>
      </w:r>
      <w:r>
        <w:br/>
        <w:t>RDBMS: Stores data in related tables.</w:t>
      </w:r>
    </w:p>
    <w:p w14:paraId="156245EF" w14:textId="77777777" w:rsidR="00762ABF" w:rsidRDefault="00762ABF" w:rsidP="00762ABF">
      <w:pPr>
        <w:rPr>
          <w:b/>
          <w:bCs/>
        </w:rPr>
      </w:pPr>
    </w:p>
    <w:p w14:paraId="70D8F34D" w14:textId="510A5B6D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lastRenderedPageBreak/>
        <w:t>What is an SQL alias?</w:t>
      </w:r>
    </w:p>
    <w:p w14:paraId="4DFABAFF" w14:textId="4CD328A4" w:rsidR="00335564" w:rsidRDefault="00940320" w:rsidP="00762ABF">
      <w:r>
        <w:t xml:space="preserve">   An alias is a temporary name for a column or table. Example: SELECT name AS         </w:t>
      </w:r>
      <w:proofErr w:type="spellStart"/>
      <w:r>
        <w:t>student_name</w:t>
      </w:r>
      <w:proofErr w:type="spellEnd"/>
      <w:r>
        <w:t xml:space="preserve"> FROM Students;</w:t>
      </w:r>
    </w:p>
    <w:p w14:paraId="26E4A360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Write a query to create the table in Structured Query Language.</w:t>
      </w:r>
    </w:p>
    <w:p w14:paraId="2C5C7271" w14:textId="77777777" w:rsidR="00335564" w:rsidRDefault="00000000" w:rsidP="00762ABF">
      <w:r>
        <w:t xml:space="preserve">CREATE TABLE Students (ID INT, Name </w:t>
      </w:r>
      <w:proofErr w:type="gramStart"/>
      <w:r>
        <w:t>VARCHAR(</w:t>
      </w:r>
      <w:proofErr w:type="gramEnd"/>
      <w:r>
        <w:t>100), Age INT);</w:t>
      </w:r>
    </w:p>
    <w:p w14:paraId="719F2759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Write a query to insert data into table.</w:t>
      </w:r>
    </w:p>
    <w:p w14:paraId="01B57A6C" w14:textId="77777777" w:rsidR="00335564" w:rsidRDefault="00000000" w:rsidP="00762ABF">
      <w:r>
        <w:t>INSERT INTO Students (ID, Name, Age) VALUES (1, 'John', 22);</w:t>
      </w:r>
    </w:p>
    <w:p w14:paraId="2A2622BB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Write a query to update data into table with validations.</w:t>
      </w:r>
    </w:p>
    <w:p w14:paraId="140F1AD5" w14:textId="77777777" w:rsidR="00335564" w:rsidRDefault="00000000" w:rsidP="00762ABF">
      <w:r>
        <w:t>UPDATE Students SET Age = 25 WHERE ID = 1 AND Age &lt; 30;</w:t>
      </w:r>
    </w:p>
    <w:p w14:paraId="22851F05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Write a query to delete data from table with validations.</w:t>
      </w:r>
    </w:p>
    <w:p w14:paraId="6803BAC9" w14:textId="4B1FD9F5" w:rsidR="00335564" w:rsidRDefault="00940320" w:rsidP="00762ABF">
      <w:r>
        <w:t xml:space="preserve">     DELETE FROM Students WHERE Age &lt; 18;</w:t>
      </w:r>
    </w:p>
    <w:p w14:paraId="7221A528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Write a query to insert new column in existing table.</w:t>
      </w:r>
    </w:p>
    <w:p w14:paraId="0FC9DE34" w14:textId="4DDDC50D" w:rsidR="00335564" w:rsidRDefault="00940320" w:rsidP="00762ABF">
      <w:r>
        <w:t xml:space="preserve">        ALTER TABLE Students ADD Email </w:t>
      </w:r>
      <w:proofErr w:type="gramStart"/>
      <w:r>
        <w:t>VARCHAR(</w:t>
      </w:r>
      <w:proofErr w:type="gramEnd"/>
      <w:r>
        <w:t>100);</w:t>
      </w:r>
    </w:p>
    <w:p w14:paraId="4E5E2F4E" w14:textId="77777777" w:rsidR="00335564" w:rsidRDefault="00000000" w:rsidP="00762ABF">
      <w:r w:rsidRPr="00762ABF">
        <w:rPr>
          <w:b/>
          <w:bCs/>
        </w:rPr>
        <w:t>Write a query to drop table and database</w:t>
      </w:r>
      <w:r>
        <w:t>.</w:t>
      </w:r>
    </w:p>
    <w:p w14:paraId="0E49A8F1" w14:textId="5C9EFFB0" w:rsidR="00335564" w:rsidRDefault="00940320" w:rsidP="00762ABF">
      <w:r>
        <w:t xml:space="preserve">    DROP TABLE Students;</w:t>
      </w:r>
      <w:r>
        <w:br/>
        <w:t xml:space="preserve">     DROP DATABASE School;</w:t>
      </w:r>
    </w:p>
    <w:p w14:paraId="3AE2E4B7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Write a query to find max and min value from table.</w:t>
      </w:r>
    </w:p>
    <w:p w14:paraId="2D6D1F0B" w14:textId="3A92E3B4" w:rsidR="00335564" w:rsidRDefault="00940320" w:rsidP="00762ABF">
      <w:r>
        <w:t xml:space="preserve">     SELECT MAX(Age) AS </w:t>
      </w:r>
      <w:proofErr w:type="spellStart"/>
      <w:r>
        <w:t>MaxAge</w:t>
      </w:r>
      <w:proofErr w:type="spellEnd"/>
      <w:r>
        <w:t xml:space="preserve">, MIN(Age) AS </w:t>
      </w:r>
      <w:proofErr w:type="spellStart"/>
      <w:r>
        <w:t>MinAge</w:t>
      </w:r>
      <w:proofErr w:type="spellEnd"/>
      <w:r>
        <w:t xml:space="preserve"> FROM Students;</w:t>
      </w:r>
    </w:p>
    <w:p w14:paraId="01219FE2" w14:textId="77777777" w:rsidR="00762ABF" w:rsidRDefault="00000000" w:rsidP="00762ABF">
      <w:r w:rsidRPr="00762ABF">
        <w:rPr>
          <w:b/>
          <w:bCs/>
        </w:rPr>
        <w:t>Create two tables named Seller and Product apply foreign key in product table.</w:t>
      </w:r>
      <w:r>
        <w:t xml:space="preserve"> </w:t>
      </w:r>
    </w:p>
    <w:p w14:paraId="4E4CA550" w14:textId="7621936C" w:rsidR="00335564" w:rsidRDefault="00000000" w:rsidP="00762ABF">
      <w:r>
        <w:t xml:space="preserve">Fetch data from both </w:t>
      </w:r>
      <w:proofErr w:type="gramStart"/>
      <w:r>
        <w:t>table</w:t>
      </w:r>
      <w:proofErr w:type="gramEnd"/>
      <w:r>
        <w:t xml:space="preserve"> using different joins.</w:t>
      </w:r>
    </w:p>
    <w:p w14:paraId="6D6ED05E" w14:textId="77777777" w:rsidR="00335564" w:rsidRDefault="00000000" w:rsidP="00762ABF">
      <w:r>
        <w:t>CREATE TABLE Seller (SellerID INT PRIMARY KEY, Name VARCHAR(100));</w:t>
      </w:r>
      <w:r>
        <w:br/>
        <w:t>CREATE TABLE Product (ProductID INT, ProductName VARCHAR(100), SellerID INT, FOREIGN KEY (SellerID) REFERENCES Seller(SellerID));</w:t>
      </w:r>
      <w:r>
        <w:br/>
      </w:r>
      <w:r>
        <w:br/>
        <w:t>-- INNER JOIN</w:t>
      </w:r>
      <w:r>
        <w:br/>
        <w:t>SELECT * FROM Product INNER JOIN Seller ON Product.SellerID = Seller.SellerID;</w:t>
      </w:r>
      <w:r>
        <w:br/>
        <w:t>-- LEFT JOIN</w:t>
      </w:r>
      <w:r>
        <w:br/>
        <w:t>SELECT * FROM Product LEFT JOIN Seller ON Product.SellerID = Seller.SellerID;</w:t>
      </w:r>
      <w:r>
        <w:br/>
      </w:r>
      <w:r>
        <w:lastRenderedPageBreak/>
        <w:t>-- RIGHT JOIN</w:t>
      </w:r>
      <w:r>
        <w:br/>
        <w:t>SELECT * FROM Product RIGHT JOIN Seller ON Product.SellerID = Seller.SellerID;</w:t>
      </w:r>
    </w:p>
    <w:p w14:paraId="4F3C8BFA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What is API Testing</w:t>
      </w:r>
    </w:p>
    <w:p w14:paraId="60D2C9F7" w14:textId="77777777" w:rsidR="00335564" w:rsidRDefault="00000000" w:rsidP="00762ABF">
      <w:r>
        <w:t>API Testing checks if APIs return correct responses under various conditions. It focuses on functionality, reliability, performance, and security.</w:t>
      </w:r>
    </w:p>
    <w:p w14:paraId="119AE1E6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Types of API Testing</w:t>
      </w:r>
    </w:p>
    <w:p w14:paraId="7DD8EDDF" w14:textId="771CF583" w:rsidR="00335564" w:rsidRDefault="00000000" w:rsidP="00762ABF">
      <w:r>
        <w:t>1. Functional</w:t>
      </w:r>
      <w:r>
        <w:br/>
        <w:t>2. Load</w:t>
      </w:r>
      <w:r>
        <w:br/>
        <w:t>3. Security</w:t>
      </w:r>
      <w:r>
        <w:br/>
        <w:t>4. Reliability</w:t>
      </w:r>
      <w:r>
        <w:br/>
        <w:t>5. Validation</w:t>
      </w:r>
      <w:r>
        <w:br/>
        <w:t xml:space="preserve">6. UI </w:t>
      </w:r>
    </w:p>
    <w:p w14:paraId="062A827F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What is Responsive Testing?</w:t>
      </w:r>
    </w:p>
    <w:p w14:paraId="27DCE6A1" w14:textId="77777777" w:rsidR="00335564" w:rsidRDefault="00000000" w:rsidP="00762ABF">
      <w:r>
        <w:t>Responsive Testing ensures a website or app looks and works correctly on different devices and screen sizes.</w:t>
      </w:r>
    </w:p>
    <w:p w14:paraId="60887392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Which types of tools are available for Responsive Testing</w:t>
      </w:r>
    </w:p>
    <w:p w14:paraId="6DC69402" w14:textId="77777777" w:rsidR="00335564" w:rsidRDefault="00000000" w:rsidP="00762ABF">
      <w:r>
        <w:t>1. Chrome DevTools</w:t>
      </w:r>
      <w:r>
        <w:br/>
        <w:t>2. BrowserStack</w:t>
      </w:r>
      <w:r>
        <w:br/>
        <w:t>3. LambdaTest</w:t>
      </w:r>
      <w:r>
        <w:br/>
        <w:t>4. Responsinator</w:t>
      </w:r>
      <w:r>
        <w:br/>
        <w:t>5. CrossBrowserTesting</w:t>
      </w:r>
    </w:p>
    <w:p w14:paraId="7629071C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 xml:space="preserve">What is the full form </w:t>
      </w:r>
      <w:proofErr w:type="gramStart"/>
      <w:r w:rsidRPr="00762ABF">
        <w:rPr>
          <w:b/>
          <w:bCs/>
        </w:rPr>
        <w:t>of .ipa</w:t>
      </w:r>
      <w:proofErr w:type="gramEnd"/>
      <w:r w:rsidRPr="00762ABF">
        <w:rPr>
          <w:b/>
          <w:bCs/>
        </w:rPr>
        <w:t>, .apk</w:t>
      </w:r>
    </w:p>
    <w:p w14:paraId="1F02BD14" w14:textId="77777777" w:rsidR="00335564" w:rsidRDefault="00000000" w:rsidP="00762ABF">
      <w:proofErr w:type="gramStart"/>
      <w:r>
        <w:t>.ipa</w:t>
      </w:r>
      <w:proofErr w:type="gramEnd"/>
      <w:r>
        <w:t xml:space="preserve"> = iOS App Store Package</w:t>
      </w:r>
      <w:r>
        <w:br/>
        <w:t>.apk = Android Package Kit</w:t>
      </w:r>
    </w:p>
    <w:p w14:paraId="471C5E24" w14:textId="77777777" w:rsidR="00335564" w:rsidRPr="00762ABF" w:rsidRDefault="00000000" w:rsidP="00762ABF">
      <w:pPr>
        <w:rPr>
          <w:b/>
          <w:bCs/>
        </w:rPr>
      </w:pPr>
      <w:r w:rsidRPr="00762ABF">
        <w:rPr>
          <w:b/>
          <w:bCs/>
        </w:rPr>
        <w:t>How to create step for to open the developer option mode ON?</w:t>
      </w:r>
    </w:p>
    <w:p w14:paraId="2654558F" w14:textId="77777777" w:rsidR="00335564" w:rsidRDefault="00000000" w:rsidP="00762ABF">
      <w:r>
        <w:t>1. Open Settings &gt; About Phone</w:t>
      </w:r>
      <w:r>
        <w:br/>
        <w:t>2. Tap 'Build Number' 7 times</w:t>
      </w:r>
      <w:r>
        <w:br/>
        <w:t>3. Enter PIN if asked</w:t>
      </w:r>
      <w:r>
        <w:br/>
        <w:t>4. Developer Options will be available in settings.</w:t>
      </w:r>
    </w:p>
    <w:sectPr w:rsidR="003355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810842">
    <w:abstractNumId w:val="8"/>
  </w:num>
  <w:num w:numId="2" w16cid:durableId="473570786">
    <w:abstractNumId w:val="6"/>
  </w:num>
  <w:num w:numId="3" w16cid:durableId="1924801443">
    <w:abstractNumId w:val="5"/>
  </w:num>
  <w:num w:numId="4" w16cid:durableId="479421185">
    <w:abstractNumId w:val="4"/>
  </w:num>
  <w:num w:numId="5" w16cid:durableId="1901478811">
    <w:abstractNumId w:val="7"/>
  </w:num>
  <w:num w:numId="6" w16cid:durableId="643584065">
    <w:abstractNumId w:val="3"/>
  </w:num>
  <w:num w:numId="7" w16cid:durableId="1968661728">
    <w:abstractNumId w:val="2"/>
  </w:num>
  <w:num w:numId="8" w16cid:durableId="592710820">
    <w:abstractNumId w:val="1"/>
  </w:num>
  <w:num w:numId="9" w16cid:durableId="125085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564"/>
    <w:rsid w:val="00492E57"/>
    <w:rsid w:val="00762ABF"/>
    <w:rsid w:val="007903FB"/>
    <w:rsid w:val="00940320"/>
    <w:rsid w:val="00AA1D8D"/>
    <w:rsid w:val="00AE7527"/>
    <w:rsid w:val="00B47730"/>
    <w:rsid w:val="00CB0664"/>
    <w:rsid w:val="00D971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E8C8E9"/>
  <w14:defaultImageDpi w14:val="300"/>
  <w15:docId w15:val="{71092DB3-64D0-420E-800B-DDDDE9CC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549</Words>
  <Characters>2800</Characters>
  <Application>Microsoft Office Word</Application>
  <DocSecurity>0</DocSecurity>
  <Lines>90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Sagar Ladva</cp:lastModifiedBy>
  <cp:revision>5</cp:revision>
  <dcterms:created xsi:type="dcterms:W3CDTF">2013-12-23T23:15:00Z</dcterms:created>
  <dcterms:modified xsi:type="dcterms:W3CDTF">2025-04-14T02:46:00Z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62dbd8b664a99acaa725186f3aade863d74e6b62ba513ecb8b7abf866512022e</vt:lpwstr>
  </property>
</Properties>
</file>